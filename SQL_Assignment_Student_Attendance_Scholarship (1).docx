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FD30C0" w14:textId="3365DB82" w:rsidR="001B7F68" w:rsidRPr="00C17718" w:rsidRDefault="00000000">
      <w:pPr>
        <w:pStyle w:val="Heading1"/>
        <w:rPr>
          <w:color w:val="auto"/>
        </w:rPr>
      </w:pPr>
      <w:r w:rsidRPr="00C17718">
        <w:rPr>
          <w:color w:val="auto"/>
        </w:rPr>
        <w:t>S</w:t>
      </w:r>
      <w:r w:rsidR="00C17718">
        <w:rPr>
          <w:color w:val="auto"/>
        </w:rPr>
        <w:t xml:space="preserve">QL </w:t>
      </w:r>
      <w:r w:rsidRPr="00C17718">
        <w:rPr>
          <w:color w:val="auto"/>
        </w:rPr>
        <w:t>Assignment: Student Attendance and Scholarship Evaluation System</w:t>
      </w:r>
    </w:p>
    <w:p w14:paraId="4343F31E" w14:textId="77777777" w:rsidR="001B7F68" w:rsidRPr="00C17718" w:rsidRDefault="00000000">
      <w:r w:rsidRPr="00C17718">
        <w:br/>
        <w:t>Case Study Background</w:t>
      </w:r>
      <w:r w:rsidRPr="00C17718">
        <w:br/>
        <w:t>A university, BrightFuture Institute, maintains a database to evaluate students’ attendance and scholarship eligibility. The administration wants to analyze student attendance records, calculate attendance percentages, and decide who qualifies for scholarships based on attendance and academic performance. Your task is to write SQL queries using arithmetic, comparison, and logical operators to support these requirements.</w:t>
      </w:r>
      <w:r w:rsidRPr="00C17718">
        <w:br/>
      </w:r>
    </w:p>
    <w:p w14:paraId="20D296AC" w14:textId="65A2D9E0" w:rsidR="001B7F68" w:rsidRPr="00C17718" w:rsidRDefault="00000000">
      <w:pPr>
        <w:pStyle w:val="Heading2"/>
        <w:rPr>
          <w:color w:val="auto"/>
        </w:rPr>
      </w:pPr>
      <w:r w:rsidRPr="00C17718">
        <w:rPr>
          <w:color w:val="auto"/>
        </w:rPr>
        <w:t xml:space="preserve">Database Setup </w:t>
      </w:r>
    </w:p>
    <w:p w14:paraId="49EB16FB" w14:textId="77777777" w:rsidR="001B7F68" w:rsidRPr="00C17718" w:rsidRDefault="00000000">
      <w:r w:rsidRPr="00C17718">
        <w:t>Step 1: Create Database</w:t>
      </w:r>
    </w:p>
    <w:p w14:paraId="5ADD747F" w14:textId="77777777" w:rsidR="001B7F68" w:rsidRPr="00C17718" w:rsidRDefault="00000000">
      <w:r w:rsidRPr="00C17718">
        <w:t>CREATE DATABASE brightfuture_db;</w:t>
      </w:r>
    </w:p>
    <w:p w14:paraId="7CCB19C1" w14:textId="77777777" w:rsidR="001B7F68" w:rsidRPr="00C17718" w:rsidRDefault="00000000">
      <w:r w:rsidRPr="00C17718">
        <w:t>Step 2: Create Table</w:t>
      </w:r>
    </w:p>
    <w:p w14:paraId="16A7F75A" w14:textId="77777777" w:rsidR="001B7F68" w:rsidRPr="00C17718" w:rsidRDefault="00000000">
      <w:r w:rsidRPr="00C17718">
        <w:br/>
        <w:t>CREATE TABLE students (</w:t>
      </w:r>
      <w:r w:rsidRPr="00C17718">
        <w:br/>
        <w:t xml:space="preserve">    student_id SERIAL PRIMARY KEY,</w:t>
      </w:r>
      <w:r w:rsidRPr="00C17718">
        <w:br/>
        <w:t xml:space="preserve">    student_name VARCHAR(50),</w:t>
      </w:r>
      <w:r w:rsidRPr="00C17718">
        <w:br/>
        <w:t xml:space="preserve">    course VARCHAR(50),</w:t>
      </w:r>
      <w:r w:rsidRPr="00C17718">
        <w:br/>
        <w:t xml:space="preserve">    total_classes INT,</w:t>
      </w:r>
      <w:r w:rsidRPr="00C17718">
        <w:br/>
        <w:t xml:space="preserve">    attended_classes INT,</w:t>
      </w:r>
      <w:r w:rsidRPr="00C17718">
        <w:br/>
        <w:t xml:space="preserve">    percentage NUMERIC(5,2),</w:t>
      </w:r>
      <w:r w:rsidRPr="00C17718">
        <w:br/>
        <w:t xml:space="preserve">    marks INT,</w:t>
      </w:r>
      <w:r w:rsidRPr="00C17718">
        <w:br/>
        <w:t xml:space="preserve">    admission_year INT</w:t>
      </w:r>
      <w:r w:rsidRPr="00C17718">
        <w:br/>
        <w:t>);</w:t>
      </w:r>
      <w:r w:rsidRPr="00C17718">
        <w:br/>
      </w:r>
    </w:p>
    <w:p w14:paraId="44C90373" w14:textId="77777777" w:rsidR="001B7F68" w:rsidRPr="00C17718" w:rsidRDefault="00000000">
      <w:r w:rsidRPr="00C17718">
        <w:t>Step 3: Insert Sample Data</w:t>
      </w:r>
    </w:p>
    <w:p w14:paraId="6E961EC1" w14:textId="77777777" w:rsidR="001B7F68" w:rsidRPr="00C17718" w:rsidRDefault="00000000">
      <w:r w:rsidRPr="00C17718">
        <w:br/>
        <w:t>INSERT INTO students (student_name, course, total_classes, attended_classes, percentage, marks, admission_year)</w:t>
      </w:r>
      <w:r w:rsidRPr="00C17718">
        <w:br/>
        <w:t>VALUES</w:t>
      </w:r>
      <w:r w:rsidRPr="00C17718">
        <w:br/>
        <w:t>('Amit Kumar', 'BCA', 100, 90, 90.00, 85, 2021),</w:t>
      </w:r>
      <w:r w:rsidRPr="00C17718">
        <w:br/>
        <w:t>('Priya Sharma', 'BBA', 100, 75, 75.00, 70, 2022),</w:t>
      </w:r>
      <w:r w:rsidRPr="00C17718">
        <w:br/>
        <w:t>('Rahul Verma', 'BCA', 100, 60, 60.00, 55, 2020),</w:t>
      </w:r>
      <w:r w:rsidRPr="00C17718">
        <w:br/>
        <w:t>('Neha Patel', 'MBA', 100, 95, 95.00, 88, 2019),</w:t>
      </w:r>
      <w:r w:rsidRPr="00C17718">
        <w:br/>
        <w:t>('Kiran Das', 'B.Com', 100, 80, 80.00, 65, 2023),</w:t>
      </w:r>
      <w:r w:rsidRPr="00C17718">
        <w:br/>
        <w:t>('Anjali Rao', 'MBA', 100, 50, 50.00, 45, 2022),</w:t>
      </w:r>
      <w:r w:rsidRPr="00C17718">
        <w:br/>
      </w:r>
      <w:r w:rsidRPr="00C17718">
        <w:lastRenderedPageBreak/>
        <w:t>('Rohit Mehta', 'BBA', 100, 85, 85.00, 82, 2021);</w:t>
      </w:r>
      <w:r w:rsidRPr="00C17718">
        <w:br/>
      </w:r>
    </w:p>
    <w:p w14:paraId="1026B300" w14:textId="77777777" w:rsidR="001B7F68" w:rsidRPr="00C17718" w:rsidRDefault="00000000">
      <w:pPr>
        <w:pStyle w:val="Heading2"/>
        <w:rPr>
          <w:color w:val="auto"/>
        </w:rPr>
      </w:pPr>
      <w:r w:rsidRPr="00C17718">
        <w:rPr>
          <w:color w:val="auto"/>
        </w:rPr>
        <w:t>Assignment Questions</w:t>
      </w:r>
    </w:p>
    <w:p w14:paraId="37ADB53B" w14:textId="77777777" w:rsidR="001B7F68" w:rsidRPr="00C17718" w:rsidRDefault="00000000">
      <w:pPr>
        <w:pStyle w:val="Heading3"/>
        <w:rPr>
          <w:color w:val="auto"/>
        </w:rPr>
      </w:pPr>
      <w:r w:rsidRPr="00C17718">
        <w:rPr>
          <w:color w:val="auto"/>
        </w:rPr>
        <w:t>Part A: Arithmetic Operators</w:t>
      </w:r>
    </w:p>
    <w:p w14:paraId="1E0E750C" w14:textId="77777777" w:rsidR="001B7F68" w:rsidRPr="00C17718" w:rsidRDefault="00000000">
      <w:r w:rsidRPr="00C17718">
        <w:br/>
        <w:t>1. Calculate attendance percentage for each student using (attended_classes * 100) / total_classes.</w:t>
      </w:r>
      <w:r w:rsidRPr="00C17718">
        <w:br/>
        <w:t>2. Show bonus marks as 5% of marks for students with attendance ≥ 85%.</w:t>
      </w:r>
      <w:r w:rsidRPr="00C17718">
        <w:br/>
        <w:t>3. Increase marks by 3 points for students admitted before 2022.</w:t>
      </w:r>
      <w:r w:rsidRPr="00C17718">
        <w:br/>
        <w:t>4. Calculate total score = marks + bonus (bonus = 5% of marks if attendance ≥ 85 else 0).</w:t>
      </w:r>
      <w:r w:rsidRPr="00C17718">
        <w:br/>
      </w:r>
    </w:p>
    <w:p w14:paraId="2BAD1451" w14:textId="77777777" w:rsidR="001B7F68" w:rsidRPr="00C17718" w:rsidRDefault="00000000">
      <w:pPr>
        <w:pStyle w:val="Heading3"/>
        <w:rPr>
          <w:color w:val="auto"/>
        </w:rPr>
      </w:pPr>
      <w:r w:rsidRPr="00C17718">
        <w:rPr>
          <w:color w:val="auto"/>
        </w:rPr>
        <w:t>Part B: Comparison Operators</w:t>
      </w:r>
    </w:p>
    <w:p w14:paraId="29F141CA" w14:textId="77777777" w:rsidR="001B7F68" w:rsidRPr="00C17718" w:rsidRDefault="00000000">
      <w:r w:rsidRPr="00C17718">
        <w:br/>
        <w:t>5. List students whose marks are greater than 80.</w:t>
      </w:r>
      <w:r w:rsidRPr="00C17718">
        <w:br/>
        <w:t>6. Find students admitted after 2020.</w:t>
      </w:r>
      <w:r w:rsidRPr="00C17718">
        <w:br/>
        <w:t>7. Retrieve students whose attendance percentage is between 70 and 90.</w:t>
      </w:r>
      <w:r w:rsidRPr="00C17718">
        <w:br/>
        <w:t>8. Show students whose course is not 'MBA'.</w:t>
      </w:r>
      <w:r w:rsidRPr="00C17718">
        <w:br/>
        <w:t>9. Identify the student with the highest marks.</w:t>
      </w:r>
      <w:r w:rsidRPr="00C17718">
        <w:br/>
      </w:r>
    </w:p>
    <w:p w14:paraId="2775BE79" w14:textId="77777777" w:rsidR="001B7F68" w:rsidRPr="00C17718" w:rsidRDefault="00000000">
      <w:pPr>
        <w:pStyle w:val="Heading3"/>
        <w:rPr>
          <w:color w:val="auto"/>
        </w:rPr>
      </w:pPr>
      <w:r w:rsidRPr="00C17718">
        <w:rPr>
          <w:color w:val="auto"/>
        </w:rPr>
        <w:t>Part C: Logical Operators</w:t>
      </w:r>
    </w:p>
    <w:p w14:paraId="6B18E47F" w14:textId="77777777" w:rsidR="001B7F68" w:rsidRPr="00C17718" w:rsidRDefault="00000000">
      <w:r w:rsidRPr="00C17718">
        <w:br/>
        <w:t>10. Display students in the BCA course AND marks greater than 75.</w:t>
      </w:r>
      <w:r w:rsidRPr="00C17718">
        <w:br/>
        <w:t>11. Find students enrolled in BBA OR MBA courses.</w:t>
      </w:r>
      <w:r w:rsidRPr="00C17718">
        <w:br/>
        <w:t>12. List students who have marks &gt; 70 AND attendance &gt; 80 AND admission_year &lt; 2023.</w:t>
      </w:r>
      <w:r w:rsidRPr="00C17718">
        <w:br/>
        <w:t>13. Show students who are NOT from the B.Com course.</w:t>
      </w:r>
      <w:r w:rsidRPr="00C17718">
        <w:br/>
        <w:t>14. Identify students with marks &lt; 50 OR attendance &lt; 60.</w:t>
      </w:r>
      <w:r w:rsidRPr="00C17718">
        <w:br/>
      </w:r>
    </w:p>
    <w:sectPr w:rsidR="001B7F68" w:rsidRPr="00C1771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96644790">
    <w:abstractNumId w:val="8"/>
  </w:num>
  <w:num w:numId="2" w16cid:durableId="1159731954">
    <w:abstractNumId w:val="6"/>
  </w:num>
  <w:num w:numId="3" w16cid:durableId="1716654666">
    <w:abstractNumId w:val="5"/>
  </w:num>
  <w:num w:numId="4" w16cid:durableId="785318797">
    <w:abstractNumId w:val="4"/>
  </w:num>
  <w:num w:numId="5" w16cid:durableId="996297614">
    <w:abstractNumId w:val="7"/>
  </w:num>
  <w:num w:numId="6" w16cid:durableId="612134689">
    <w:abstractNumId w:val="3"/>
  </w:num>
  <w:num w:numId="7" w16cid:durableId="959872359">
    <w:abstractNumId w:val="2"/>
  </w:num>
  <w:num w:numId="8" w16cid:durableId="1566837302">
    <w:abstractNumId w:val="1"/>
  </w:num>
  <w:num w:numId="9" w16cid:durableId="18611660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B7F68"/>
    <w:rsid w:val="0029639D"/>
    <w:rsid w:val="00326F90"/>
    <w:rsid w:val="00915692"/>
    <w:rsid w:val="00AA1D8D"/>
    <w:rsid w:val="00B47730"/>
    <w:rsid w:val="00C17718"/>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D9552DC"/>
  <w14:defaultImageDpi w14:val="300"/>
  <w15:docId w15:val="{E97840F5-29DB-4A7B-BFD0-76348499D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349</Words>
  <Characters>1992</Characters>
  <Application>Microsoft Office Word</Application>
  <DocSecurity>0</DocSecurity>
  <Lines>64</Lines>
  <Paragraphs>17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2324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Bhumika Verma</cp:lastModifiedBy>
  <cp:revision>2</cp:revision>
  <dcterms:created xsi:type="dcterms:W3CDTF">2013-12-23T23:15:00Z</dcterms:created>
  <dcterms:modified xsi:type="dcterms:W3CDTF">2025-10-12T10:04:00Z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4de9b1c2-7f6a-4dd5-922b-bc20838cd7c7</vt:lpwstr>
  </property>
</Properties>
</file>